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BC" w:rsidRDefault="0013525C">
      <w:pPr>
        <w:pStyle w:val="Title"/>
      </w:pPr>
      <w:r>
        <w:t>Netflix EDA Project Summary</w:t>
      </w:r>
    </w:p>
    <w:p w:rsidR="000318BC" w:rsidRDefault="0013525C">
      <w:r>
        <w:t>Author: Ashish Khomane</w:t>
      </w:r>
    </w:p>
    <w:p w:rsidR="000318BC" w:rsidRDefault="0013525C">
      <w:r>
        <w:t>Project: Exploratory Data Analysis on Netflix Movies and TV Shows</w:t>
      </w:r>
    </w:p>
    <w:p w:rsidR="000318BC" w:rsidRDefault="0013525C">
      <w:r>
        <w:t>Date: 10-May-2025</w:t>
      </w:r>
      <w:bookmarkStart w:id="0" w:name="_GoBack"/>
      <w:bookmarkEnd w:id="0"/>
    </w:p>
    <w:p w:rsidR="000318BC" w:rsidRDefault="000318BC"/>
    <w:p w:rsidR="000318BC" w:rsidRDefault="0013525C">
      <w:pPr>
        <w:pStyle w:val="Heading1"/>
      </w:pPr>
      <w:r>
        <w:t>Problem Statement</w:t>
      </w:r>
    </w:p>
    <w:p w:rsidR="000318BC" w:rsidRDefault="0013525C">
      <w:r>
        <w:t xml:space="preserve">Netflix, being a global streaming giant, wants to analyze its content library to understand how </w:t>
      </w:r>
      <w:r>
        <w:t>different content types, regions, genres, and ratings perform. This analysis aims to help improve content strategy and viewer targeting.</w:t>
      </w:r>
    </w:p>
    <w:p w:rsidR="000318BC" w:rsidRDefault="0013525C">
      <w:pPr>
        <w:pStyle w:val="Heading1"/>
      </w:pPr>
      <w:r>
        <w:t>Business Objective</w:t>
      </w:r>
    </w:p>
    <w:p w:rsidR="000318BC" w:rsidRDefault="0013525C">
      <w:r>
        <w:t>To perform exploratory data analysis (EDA) on Netflix’s catalog of movies and TV shows, uncover patt</w:t>
      </w:r>
      <w:r>
        <w:t>erns in content distribution, and provide actionable insights for data-driven decisions.</w:t>
      </w:r>
    </w:p>
    <w:p w:rsidR="000318BC" w:rsidRDefault="0013525C">
      <w:pPr>
        <w:pStyle w:val="Heading1"/>
      </w:pPr>
      <w:r>
        <w:t>Dataset Summary</w:t>
      </w:r>
    </w:p>
    <w:p w:rsidR="000318BC" w:rsidRDefault="0013525C">
      <w:r>
        <w:t>The dataset includes over 7,700 titles available on Netflix, including information about:</w:t>
      </w:r>
      <w:r>
        <w:br/>
        <w:t>- Type (Movie or TV Show)</w:t>
      </w:r>
      <w:r>
        <w:br/>
        <w:t>- Title, Director, Cast</w:t>
      </w:r>
      <w:r>
        <w:br/>
        <w:t xml:space="preserve">- Country, </w:t>
      </w:r>
      <w:r>
        <w:t>Release Year, Rating</w:t>
      </w:r>
      <w:r>
        <w:br/>
        <w:t>- Duration and Date Added to Netflix</w:t>
      </w:r>
    </w:p>
    <w:p w:rsidR="000318BC" w:rsidRDefault="0013525C">
      <w:pPr>
        <w:pStyle w:val="Heading1"/>
      </w:pPr>
      <w:r>
        <w:t>Key Findings</w:t>
      </w:r>
    </w:p>
    <w:p w:rsidR="000318BC" w:rsidRDefault="0013525C">
      <w:r>
        <w:t>- Netflix has more Movies than TV Shows.</w:t>
      </w:r>
      <w:r>
        <w:br/>
        <w:t>- TV-MA and TV-14 are the most common content ratings.</w:t>
      </w:r>
      <w:r>
        <w:br/>
        <w:t>- Most content has been added post-2015.</w:t>
      </w:r>
      <w:r>
        <w:br/>
        <w:t>- The United States and India lead in content pr</w:t>
      </w:r>
      <w:r>
        <w:t>oduction.</w:t>
      </w:r>
      <w:r>
        <w:br/>
        <w:t>- Most TV Shows have 1–2 seasons; Movies average 90–120 minutes.</w:t>
      </w:r>
    </w:p>
    <w:p w:rsidR="000318BC" w:rsidRDefault="0013525C">
      <w:pPr>
        <w:pStyle w:val="Heading1"/>
      </w:pPr>
      <w:r>
        <w:t>Conclusion</w:t>
      </w:r>
    </w:p>
    <w:p w:rsidR="000318BC" w:rsidRDefault="0013525C">
      <w:r>
        <w:t>This EDA reveals critical insights into Netflix’s global content catalog. It highlights the content strategy focus and regional dynamics, helping inform business decision</w:t>
      </w:r>
      <w:r>
        <w:t>s on content acquisition, recommendation algorithms, and user engagement strategies.</w:t>
      </w:r>
    </w:p>
    <w:sectPr w:rsidR="000318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18BC"/>
    <w:rsid w:val="00034616"/>
    <w:rsid w:val="0006063C"/>
    <w:rsid w:val="0013525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71755BA-87A5-4128-BE1E-0101CBC7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E3B538-44E7-4F0E-B942-F2D556BB5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2025-05-08T11:41:00Z</dcterms:modified>
  <cp:category/>
</cp:coreProperties>
</file>